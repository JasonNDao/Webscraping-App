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App.JPEG"/>
                    <pic:cNvPicPr/>
                  </pic:nvPicPr>
                  <pic:blipFill>
                    <a:blip r:embed="rId9"/>
                    <a:stretch>
                      <a:fillRect/>
                    </a:stretch>
                  </pic:blipFill>
                  <pic:spPr>
                    <a:xfrm>
                      <a:off x="0" y="0"/>
                      <a:ext cx="1905000" cy="1905000"/>
                    </a:xfrm>
                    <a:prstGeom prst="rect"/>
                  </pic:spPr>
                </pic:pic>
              </a:graphicData>
            </a:graphic>
          </wp:inline>
        </w:drawing>
      </w:r>
    </w:p>
    <w:p>
      <w:r>
        <w:rPr>
          <w:b/>
        </w:rPr>
        <w:t>Dual Web Browser - fast, easy</w:t>
      </w:r>
    </w:p>
    <w:p>
      <w:r>
        <w:t>https://appsliced.co/app?n=dual-browser-paid&amp;l=list</w:t>
      </w:r>
    </w:p>
    <w:p>
      <w:r>
        <w:t>Do you want to use the browser to browse all kinds of information at the same time? Including: network, video, stock, virtual currency, news, translation ... and so on. Now this app is sure to meet... Read More</w:t>
      </w:r>
    </w:p>
    <w:p/>
    <w:p>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App.JPEG"/>
                    <pic:cNvPicPr/>
                  </pic:nvPicPr>
                  <pic:blipFill>
                    <a:blip r:embed="rId10"/>
                    <a:stretch>
                      <a:fillRect/>
                    </a:stretch>
                  </pic:blipFill>
                  <pic:spPr>
                    <a:xfrm>
                      <a:off x="0" y="0"/>
                      <a:ext cx="1905000" cy="1905000"/>
                    </a:xfrm>
                    <a:prstGeom prst="rect"/>
                  </pic:spPr>
                </pic:pic>
              </a:graphicData>
            </a:graphic>
          </wp:inline>
        </w:drawing>
      </w:r>
    </w:p>
    <w:p>
      <w:r>
        <w:rPr>
          <w:b/>
        </w:rPr>
        <w:t>Color Wheel</w:t>
      </w:r>
    </w:p>
    <w:p>
      <w:r>
        <w:t>https://appsliced.co/app?n=color-wheel-plus&amp;l=list</w:t>
      </w:r>
    </w:p>
    <w:p>
      <w:r>
        <w:t>Digital, abstract, classic - all types of color wheels in one app! A set of tools for painters and designers includes: Digital color wheel - an indispensable tool for a graphic designer. Abstract... Read More</w:t>
      </w:r>
    </w:p>
    <w:p/>
    <w:p>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App.JPEG"/>
                    <pic:cNvPicPr/>
                  </pic:nvPicPr>
                  <pic:blipFill>
                    <a:blip r:embed="rId11"/>
                    <a:stretch>
                      <a:fillRect/>
                    </a:stretch>
                  </pic:blipFill>
                  <pic:spPr>
                    <a:xfrm>
                      <a:off x="0" y="0"/>
                      <a:ext cx="1905000" cy="1905000"/>
                    </a:xfrm>
                    <a:prstGeom prst="rect"/>
                  </pic:spPr>
                </pic:pic>
              </a:graphicData>
            </a:graphic>
          </wp:inline>
        </w:drawing>
      </w:r>
    </w:p>
    <w:p>
      <w:r>
        <w:rPr>
          <w:b/>
        </w:rPr>
        <w:t>Nimian Legends: BrightRidge HD</w:t>
      </w:r>
    </w:p>
    <w:p>
      <w:r>
        <w:t>https://appsliced.co/app?n=nimian-legends-brightridge-17573&amp;l=list</w:t>
      </w:r>
    </w:p>
    <w:p>
      <w:r>
        <w:t>EXPLORE A BEAUTIFUL, UNIQUE OPEN WORLD FANTASY ADVENTURE Run, swim and fly through glistening waterfalls and rivers, overgrown forests, sky-high mountains and ancient dungeons. Shape change into... Read More</w:t>
      </w:r>
    </w:p>
    <w:p/>
    <w:p>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App.JPEG"/>
                    <pic:cNvPicPr/>
                  </pic:nvPicPr>
                  <pic:blipFill>
                    <a:blip r:embed="rId12"/>
                    <a:stretch>
                      <a:fillRect/>
                    </a:stretch>
                  </pic:blipFill>
                  <pic:spPr>
                    <a:xfrm>
                      <a:off x="0" y="0"/>
                      <a:ext cx="1905000" cy="1905000"/>
                    </a:xfrm>
                    <a:prstGeom prst="rect"/>
                  </pic:spPr>
                </pic:pic>
              </a:graphicData>
            </a:graphic>
          </wp:inline>
        </w:drawing>
      </w:r>
    </w:p>
    <w:p>
      <w:r>
        <w:rPr>
          <w:b/>
        </w:rPr>
        <w:t>Nimian Legends : Vandgels</w:t>
      </w:r>
    </w:p>
    <w:p>
      <w:r>
        <w:t>https://appsliced.co/app?n=nimian-legends-vandgels&amp;l=list</w:t>
      </w:r>
    </w:p>
    <w:p>
      <w:r>
        <w:t>Compatible with: iPhone SE, 6S, 6S Plus, 7, 7 Plus, 8, 8 Plus, X, XS, XR; iPad Mini 4, 5; iPad Air 2, 3; iPad Pro; iPod Touch 7th gen (2019) Vandgels DOES NOT support: iPhone 5S, 6, 6 Plus; iPad Air... Read More</w:t>
      </w:r>
    </w:p>
    <w:p/>
    <w:p>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App.JPEG"/>
                    <pic:cNvPicPr/>
                  </pic:nvPicPr>
                  <pic:blipFill>
                    <a:blip r:embed="rId13"/>
                    <a:stretch>
                      <a:fillRect/>
                    </a:stretch>
                  </pic:blipFill>
                  <pic:spPr>
                    <a:xfrm>
                      <a:off x="0" y="0"/>
                      <a:ext cx="1905000" cy="1905000"/>
                    </a:xfrm>
                    <a:prstGeom prst="rect"/>
                  </pic:spPr>
                </pic:pic>
              </a:graphicData>
            </a:graphic>
          </wp:inline>
        </w:drawing>
      </w:r>
    </w:p>
    <w:p>
      <w:r>
        <w:rPr>
          <w:b/>
        </w:rPr>
        <w:t>The Clown</w:t>
      </w:r>
    </w:p>
    <w:p>
      <w:r>
        <w:t>https://appsliced.co/app?n=slickpoo&amp;l=list</w:t>
      </w:r>
    </w:p>
    <w:p>
      <w:r>
        <w:t>His raven is his third eye. â¨His velvet bear is his alarm. He is intelligent. â¨He is rude. â¨He is fast. He laughs hysterically while he chases you.â¨â¨â¨ You notice couple of things on your... Read More</w:t>
      </w:r>
    </w:p>
    <w:p/>
    <w:p>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App.JPEG"/>
                    <pic:cNvPicPr/>
                  </pic:nvPicPr>
                  <pic:blipFill>
                    <a:blip r:embed="rId14"/>
                    <a:stretch>
                      <a:fillRect/>
                    </a:stretch>
                  </pic:blipFill>
                  <pic:spPr>
                    <a:xfrm>
                      <a:off x="0" y="0"/>
                      <a:ext cx="1905000" cy="1905000"/>
                    </a:xfrm>
                    <a:prstGeom prst="rect"/>
                  </pic:spPr>
                </pic:pic>
              </a:graphicData>
            </a:graphic>
          </wp:inline>
        </w:drawing>
      </w:r>
    </w:p>
    <w:p>
      <w:r>
        <w:rPr>
          <w:b/>
        </w:rPr>
        <w:t>Preflight IF</w:t>
      </w:r>
    </w:p>
    <w:p>
      <w:r>
        <w:t>https://appsliced.co/app?n=ifatc-helper&amp;l=list</w:t>
      </w:r>
    </w:p>
    <w:p>
      <w:r>
        <w:t>Control and fly in Infinite Flight Pro with confidence! Preflight IF (formerly: IFATC Helper) is an assistant app for Infinite Flight, bringing key information to the controllers' and pilots'... Read More</w:t>
      </w:r>
    </w:p>
    <w:p/>
    <w:p>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App.JPEG"/>
                    <pic:cNvPicPr/>
                  </pic:nvPicPr>
                  <pic:blipFill>
                    <a:blip r:embed="rId15"/>
                    <a:stretch>
                      <a:fillRect/>
                    </a:stretch>
                  </pic:blipFill>
                  <pic:spPr>
                    <a:xfrm>
                      <a:off x="0" y="0"/>
                      <a:ext cx="1905000" cy="1905000"/>
                    </a:xfrm>
                    <a:prstGeom prst="rect"/>
                  </pic:spPr>
                </pic:pic>
              </a:graphicData>
            </a:graphic>
          </wp:inline>
        </w:drawing>
      </w:r>
    </w:p>
    <w:p>
      <w:r>
        <w:rPr>
          <w:b/>
        </w:rPr>
        <w:t>The 92 - Away Day Tracker</w:t>
      </w:r>
    </w:p>
    <w:p>
      <w:r>
        <w:t>https://appsliced.co/app?n=the-92&amp;l=list</w:t>
      </w:r>
    </w:p>
    <w:p>
      <w:r>
        <w:t>Track your progress visiting football grounds around the country! Can you visit all of the 92 grounds from the top four English divisions?! - View a map of all grounds and your progress - View a list... Read More</w:t>
      </w:r>
    </w:p>
    <w:p/>
    <w:p>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App.JPEG"/>
                    <pic:cNvPicPr/>
                  </pic:nvPicPr>
                  <pic:blipFill>
                    <a:blip r:embed="rId16"/>
                    <a:stretch>
                      <a:fillRect/>
                    </a:stretch>
                  </pic:blipFill>
                  <pic:spPr>
                    <a:xfrm>
                      <a:off x="0" y="0"/>
                      <a:ext cx="1905000" cy="1905000"/>
                    </a:xfrm>
                    <a:prstGeom prst="rect"/>
                  </pic:spPr>
                </pic:pic>
              </a:graphicData>
            </a:graphic>
          </wp:inline>
        </w:drawing>
      </w:r>
    </w:p>
    <w:p>
      <w:r>
        <w:rPr>
          <w:b/>
        </w:rPr>
        <w:t>LookSee - VR</w:t>
      </w:r>
    </w:p>
    <w:p>
      <w:r>
        <w:t>https://appsliced.co/app?n=looksee-vr&amp;l=list</w:t>
      </w:r>
    </w:p>
    <w:p>
      <w:r>
        <w:t>LookSee is a tool that was created to make the process of creating 360 degree and VR experiences easier to prototype and view. Simply download any equirectangular image to your phone and instantly be... Read More</w:t>
      </w:r>
    </w:p>
    <w:p/>
    <w:p>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App.JPEG"/>
                    <pic:cNvPicPr/>
                  </pic:nvPicPr>
                  <pic:blipFill>
                    <a:blip r:embed="rId17"/>
                    <a:stretch>
                      <a:fillRect/>
                    </a:stretch>
                  </pic:blipFill>
                  <pic:spPr>
                    <a:xfrm>
                      <a:off x="0" y="0"/>
                      <a:ext cx="1905000" cy="1905000"/>
                    </a:xfrm>
                    <a:prstGeom prst="rect"/>
                  </pic:spPr>
                </pic:pic>
              </a:graphicData>
            </a:graphic>
          </wp:inline>
        </w:drawing>
      </w:r>
    </w:p>
    <w:p>
      <w:r>
        <w:rPr>
          <w:b/>
        </w:rPr>
        <w:t>Farming Simulator 16</w:t>
      </w:r>
    </w:p>
    <w:p>
      <w:r>
        <w:t>https://appsliced.co/app?n=farming-simulator-16&amp;l=list</w:t>
      </w:r>
    </w:p>
    <w:p>
      <w:r>
        <w:t>Manage your own farm and drive massive machines in an open world! Farming Simulator 16 allows you to manage your own realistic farm in extraordinary detail. Plant, grow, harvest, and sell five... Read More</w:t>
      </w:r>
    </w:p>
    <w:p/>
    <w:p>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App.JPEG"/>
                    <pic:cNvPicPr/>
                  </pic:nvPicPr>
                  <pic:blipFill>
                    <a:blip r:embed="rId18"/>
                    <a:stretch>
                      <a:fillRect/>
                    </a:stretch>
                  </pic:blipFill>
                  <pic:spPr>
                    <a:xfrm>
                      <a:off x="0" y="0"/>
                      <a:ext cx="1905000" cy="1905000"/>
                    </a:xfrm>
                    <a:prstGeom prst="rect"/>
                  </pic:spPr>
                </pic:pic>
              </a:graphicData>
            </a:graphic>
          </wp:inline>
        </w:drawing>
      </w:r>
    </w:p>
    <w:p>
      <w:r>
        <w:rPr>
          <w:b/>
        </w:rPr>
        <w:t>Fill me up - Block Fitting Puz</w:t>
      </w:r>
    </w:p>
    <w:p>
      <w:r>
        <w:t>https://appsliced.co/app?n=fill-me-up-block-fitting-puzzle-game&amp;l=list</w:t>
      </w:r>
    </w:p>
    <w:p>
      <w:r>
        <w:t>Fill the grid with oddly shaped puzzle pieces provided to beat the level!  Seems easy enough, well it is at first, but gets progressively harder as you work your way through 50 hand crafted... Read More</w:t>
      </w:r>
    </w:p>
    <w:p/>
    <w:p>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App.JPEG"/>
                    <pic:cNvPicPr/>
                  </pic:nvPicPr>
                  <pic:blipFill>
                    <a:blip r:embed="rId19"/>
                    <a:stretch>
                      <a:fillRect/>
                    </a:stretch>
                  </pic:blipFill>
                  <pic:spPr>
                    <a:xfrm>
                      <a:off x="0" y="0"/>
                      <a:ext cx="1905000" cy="1905000"/>
                    </a:xfrm>
                    <a:prstGeom prst="rect"/>
                  </pic:spPr>
                </pic:pic>
              </a:graphicData>
            </a:graphic>
          </wp:inline>
        </w:drawing>
      </w:r>
    </w:p>
    <w:p>
      <w:r>
        <w:rPr>
          <w:b/>
        </w:rPr>
        <w:t>Fitnex Track Workout By Itself</w:t>
      </w:r>
    </w:p>
    <w:p>
      <w:r>
        <w:t>https://appsliced.co/app?n=fitnex-E8BF90E58AA8E8AEB0E5BD95E4B88EE7AEA1E79086&amp;l=list</w:t>
      </w:r>
    </w:p>
    <w:p>
      <w:r>
        <w:t>Fitnex is an assistant for your workouts including regular and gym training. It helps you focus on the movement that you are performing, and the muscles that you are trying to engage. It helps you... Read More</w:t>
      </w:r>
    </w:p>
    <w:p/>
    <w:p>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App.JPEG"/>
                    <pic:cNvPicPr/>
                  </pic:nvPicPr>
                  <pic:blipFill>
                    <a:blip r:embed="rId20"/>
                    <a:stretch>
                      <a:fillRect/>
                    </a:stretch>
                  </pic:blipFill>
                  <pic:spPr>
                    <a:xfrm>
                      <a:off x="0" y="0"/>
                      <a:ext cx="1905000" cy="1905000"/>
                    </a:xfrm>
                    <a:prstGeom prst="rect"/>
                  </pic:spPr>
                </pic:pic>
              </a:graphicData>
            </a:graphic>
          </wp:inline>
        </w:drawing>
      </w:r>
    </w:p>
    <w:p>
      <w:r>
        <w:rPr>
          <w:b/>
        </w:rPr>
        <w:t>Peppa Pigâ¢: Golden Boots</w:t>
      </w:r>
    </w:p>
    <w:p>
      <w:r>
        <w:t>https://appsliced.co/app?n=peppa-pigs-golden-boots&amp;l=list</w:t>
      </w:r>
    </w:p>
    <w:p>
      <w:r>
        <w:t>Ranked #1 kids app in 20 different countries since launch. Fans of the TV show will be delighted with this app - inspired by the 15 minute âThe Golden Bootsâ special episode. This app encourages... Read More</w:t>
      </w:r>
    </w:p>
    <w:p/>
    <w:p>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App.JPEG"/>
                    <pic:cNvPicPr/>
                  </pic:nvPicPr>
                  <pic:blipFill>
                    <a:blip r:embed="rId21"/>
                    <a:stretch>
                      <a:fillRect/>
                    </a:stretch>
                  </pic:blipFill>
                  <pic:spPr>
                    <a:xfrm>
                      <a:off x="0" y="0"/>
                      <a:ext cx="1905000" cy="1905000"/>
                    </a:xfrm>
                    <a:prstGeom prst="rect"/>
                  </pic:spPr>
                </pic:pic>
              </a:graphicData>
            </a:graphic>
          </wp:inline>
        </w:drawing>
      </w:r>
    </w:p>
    <w:p>
      <w:r>
        <w:rPr>
          <w:b/>
        </w:rPr>
        <w:t>Contacts Backupï¼Easy Export</w:t>
      </w:r>
    </w:p>
    <w:p>
      <w:r>
        <w:t>https://appsliced.co/app?n=power-contacts-export-backup&amp;l=list</w:t>
      </w:r>
    </w:p>
    <w:p>
      <w:r>
        <w:t>Contacts backup, safety first! Not uploaded to any third-party server, directly exported as a file, or backed up to your own iCloud backup. Backup and export your contacts in one single tap! Backup... Read More</w:t>
      </w:r>
    </w:p>
    <w:p/>
    <w:p>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App.JPEG"/>
                    <pic:cNvPicPr/>
                  </pic:nvPicPr>
                  <pic:blipFill>
                    <a:blip r:embed="rId22"/>
                    <a:stretch>
                      <a:fillRect/>
                    </a:stretch>
                  </pic:blipFill>
                  <pic:spPr>
                    <a:xfrm>
                      <a:off x="0" y="0"/>
                      <a:ext cx="1905000" cy="1905000"/>
                    </a:xfrm>
                    <a:prstGeom prst="rect"/>
                  </pic:spPr>
                </pic:pic>
              </a:graphicData>
            </a:graphic>
          </wp:inline>
        </w:drawing>
      </w:r>
    </w:p>
    <w:p>
      <w:r>
        <w:rPr>
          <w:b/>
        </w:rPr>
        <w:t>Phocus: Portrait mode editor</w:t>
      </w:r>
    </w:p>
    <w:p>
      <w:r>
        <w:t>https://appsliced.co/app?n=phocus-portrait-with-blur-depth-and-splash&amp;l=list</w:t>
      </w:r>
    </w:p>
    <w:p>
      <w:r>
        <w:t>"Looking for an app that not only adds the Portrait mode effect to your photos, but does a bit more? Then Phocus is the one you're looking for." - iMore Phocus is a perfect photo editing app for... Read More</w:t>
      </w:r>
    </w:p>
    <w:p/>
    <w:p>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App.JPEG"/>
                    <pic:cNvPicPr/>
                  </pic:nvPicPr>
                  <pic:blipFill>
                    <a:blip r:embed="rId23"/>
                    <a:stretch>
                      <a:fillRect/>
                    </a:stretch>
                  </pic:blipFill>
                  <pic:spPr>
                    <a:xfrm>
                      <a:off x="0" y="0"/>
                      <a:ext cx="1905000" cy="1905000"/>
                    </a:xfrm>
                    <a:prstGeom prst="rect"/>
                  </pic:spPr>
                </pic:pic>
              </a:graphicData>
            </a:graphic>
          </wp:inline>
        </w:drawing>
      </w:r>
    </w:p>
    <w:p>
      <w:r>
        <w:rPr>
          <w:b/>
        </w:rPr>
        <w:t>Pre K Preschool Learning Games</w:t>
      </w:r>
    </w:p>
    <w:p>
      <w:r>
        <w:t>https://appsliced.co/app?n=learning-games-4-toddler-kids&amp;l=list</w:t>
      </w:r>
    </w:p>
    <w:p>
      <w:r>
        <w:t>This preschool game contains 36 various categories of 850+ things (objects), that a toddler need to learn it's name at Preschool. These categories include Alphabets, Numbers, Colors, Shapes, Body... Read More</w:t>
      </w:r>
    </w:p>
    <w:p/>
    <w:p>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App.JPEG"/>
                    <pic:cNvPicPr/>
                  </pic:nvPicPr>
                  <pic:blipFill>
                    <a:blip r:embed="rId24"/>
                    <a:stretch>
                      <a:fillRect/>
                    </a:stretch>
                  </pic:blipFill>
                  <pic:spPr>
                    <a:xfrm>
                      <a:off x="0" y="0"/>
                      <a:ext cx="1905000" cy="1905000"/>
                    </a:xfrm>
                    <a:prstGeom prst="rect"/>
                  </pic:spPr>
                </pic:pic>
              </a:graphicData>
            </a:graphic>
          </wp:inline>
        </w:drawing>
      </w:r>
    </w:p>
    <w:p>
      <w:r>
        <w:rPr>
          <w:b/>
        </w:rPr>
        <w:t>IB Chemistry</w:t>
      </w:r>
    </w:p>
    <w:p>
      <w:r>
        <w:t>https://appsliced.co/app?n=ib-chemistry&amp;l=list</w:t>
      </w:r>
    </w:p>
    <w:p>
      <w:r>
        <w:t>important features of a good IB Chemistry resource. As a student, you need all the important information in one place,  We are providing the following in our app: 1. 360+ pages of content-rich... Read More</w:t>
      </w:r>
    </w:p>
    <w:p/>
    <w:p>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App.JPEG"/>
                    <pic:cNvPicPr/>
                  </pic:nvPicPr>
                  <pic:blipFill>
                    <a:blip r:embed="rId25"/>
                    <a:stretch>
                      <a:fillRect/>
                    </a:stretch>
                  </pic:blipFill>
                  <pic:spPr>
                    <a:xfrm>
                      <a:off x="0" y="0"/>
                      <a:ext cx="1905000" cy="1905000"/>
                    </a:xfrm>
                    <a:prstGeom prst="rect"/>
                  </pic:spPr>
                </pic:pic>
              </a:graphicData>
            </a:graphic>
          </wp:inline>
        </w:drawing>
      </w:r>
    </w:p>
    <w:p>
      <w:r>
        <w:rPr>
          <w:b/>
        </w:rPr>
        <w:t>National Weather Forecast Data</w:t>
      </w:r>
    </w:p>
    <w:p>
      <w:r>
        <w:t>https://appsliced.co/app?n=wx-noaa-5-day-local-weather-forecast&amp;l=list</w:t>
      </w:r>
    </w:p>
    <w:p>
      <w:r>
        <w:t>The fastest way to access NWS/NOAA weather data. Simply tap anywhere on the map and view NOAA's spot specific weather forecast. 7-day NWS/NOAA Hourly Weather Forecast    - Text summary, spot &amp; zone... Read More</w:t>
      </w:r>
    </w:p>
    <w:p/>
    <w:p>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App.JPEG"/>
                    <pic:cNvPicPr/>
                  </pic:nvPicPr>
                  <pic:blipFill>
                    <a:blip r:embed="rId26"/>
                    <a:stretch>
                      <a:fillRect/>
                    </a:stretch>
                  </pic:blipFill>
                  <pic:spPr>
                    <a:xfrm>
                      <a:off x="0" y="0"/>
                      <a:ext cx="1905000" cy="1905000"/>
                    </a:xfrm>
                    <a:prstGeom prst="rect"/>
                  </pic:spPr>
                </pic:pic>
              </a:graphicData>
            </a:graphic>
          </wp:inline>
        </w:drawing>
      </w:r>
    </w:p>
    <w:p>
      <w:r>
        <w:rPr>
          <w:b/>
        </w:rPr>
        <w:t>Split Smart</w:t>
      </w:r>
    </w:p>
    <w:p>
      <w:r>
        <w:t>https://appsliced.co/app?n=split-smart&amp;l=list</w:t>
      </w:r>
    </w:p>
    <w:p>
      <w:r>
        <w:t>What is Split Smart? Split Smart is a data-driven platform designed for competitive swimmers who are eager to learn how to split their races smarter. With the goal of connecting swimmers of all ages... Read More</w:t>
      </w:r>
    </w:p>
    <w:p/>
    <w:p>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App.JPEG"/>
                    <pic:cNvPicPr/>
                  </pic:nvPicPr>
                  <pic:blipFill>
                    <a:blip r:embed="rId27"/>
                    <a:stretch>
                      <a:fillRect/>
                    </a:stretch>
                  </pic:blipFill>
                  <pic:spPr>
                    <a:xfrm>
                      <a:off x="0" y="0"/>
                      <a:ext cx="1905000" cy="1905000"/>
                    </a:xfrm>
                    <a:prstGeom prst="rect"/>
                  </pic:spPr>
                </pic:pic>
              </a:graphicData>
            </a:graphic>
          </wp:inline>
        </w:drawing>
      </w:r>
    </w:p>
    <w:p>
      <w:r>
        <w:rPr>
          <w:b/>
        </w:rPr>
        <w:t>yourSudoku - Over 10k sudoku</w:t>
      </w:r>
    </w:p>
    <w:p>
      <w:r>
        <w:t>https://appsliced.co/app?n=yoursudoku&amp;l=list</w:t>
      </w:r>
    </w:p>
    <w:p>
      <w:r>
        <w:t>Sudoku (æ°ç¬), originally called Number Place is a logic-based, combinatorial number-placement puzzle.  This app offer over 10000 sudoku game, it is enough for you to play forever. We special offer... Read More</w:t>
      </w:r>
    </w:p>
    <w:p/>
    <w:p>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App.JPEG"/>
                    <pic:cNvPicPr/>
                  </pic:nvPicPr>
                  <pic:blipFill>
                    <a:blip r:embed="rId28"/>
                    <a:stretch>
                      <a:fillRect/>
                    </a:stretch>
                  </pic:blipFill>
                  <pic:spPr>
                    <a:xfrm>
                      <a:off x="0" y="0"/>
                      <a:ext cx="1905000" cy="1905000"/>
                    </a:xfrm>
                    <a:prstGeom prst="rect"/>
                  </pic:spPr>
                </pic:pic>
              </a:graphicData>
            </a:graphic>
          </wp:inline>
        </w:drawing>
      </w:r>
    </w:p>
    <w:p>
      <w:r>
        <w:rPr>
          <w:b/>
        </w:rPr>
        <w:t>Crazy Run</w:t>
      </w:r>
    </w:p>
    <w:p>
      <w:r>
        <w:t>https://appsliced.co/app?n=crazy-run&amp;l=list</w:t>
      </w:r>
    </w:p>
    <w:p>
      <w:r>
        <w:t>Pass through the blocks as much as you can. If you like runner game you should try it!! - Single finger control - 3 types of block - Train your eyes and finger interaction... Read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